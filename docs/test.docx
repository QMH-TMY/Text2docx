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2019.01.11</w:t>
        <w:br/>
      </w:r>
    </w:p>
    <w:p>
      <w:r>
        <w:t>I love China.</w:t>
        <w:br/>
        <w:t>The united states is a great country.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